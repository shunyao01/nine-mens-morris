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4E81" w14:textId="77777777" w:rsidR="00750843" w:rsidRDefault="0031489F">
      <w:pPr>
        <w:spacing w:before="240" w:after="240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Team Member Contribution</w:t>
      </w:r>
    </w:p>
    <w:p w14:paraId="3805853A" w14:textId="77777777" w:rsidR="00750843" w:rsidRDefault="0031489F">
      <w:pPr>
        <w:spacing w:before="240" w:after="240"/>
        <w:rPr>
          <w:rFonts w:ascii="Calibri" w:eastAsia="SimSun" w:hAnsi="Calibri" w:cs="Calibri"/>
          <w:b/>
          <w:sz w:val="40"/>
          <w:szCs w:val="40"/>
          <w:lang w:val="en-US"/>
        </w:rPr>
      </w:pPr>
      <w:r>
        <w:rPr>
          <w:rFonts w:ascii="Calibri" w:eastAsia="SimSun" w:hAnsi="Calibri" w:cs="Calibri" w:hint="eastAsia"/>
          <w:b/>
          <w:sz w:val="40"/>
          <w:szCs w:val="40"/>
          <w:lang w:val="en-US"/>
        </w:rPr>
        <w:t>Sprint 1</w:t>
      </w:r>
    </w:p>
    <w:p w14:paraId="46D4DE28" w14:textId="77777777" w:rsidR="00750843" w:rsidRDefault="00750843"/>
    <w:tbl>
      <w:tblPr>
        <w:tblStyle w:val="Style10"/>
        <w:tblW w:w="11420" w:type="dxa"/>
        <w:tblInd w:w="-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1825"/>
        <w:gridCol w:w="1700"/>
        <w:gridCol w:w="1995"/>
        <w:gridCol w:w="2825"/>
      </w:tblGrid>
      <w:tr w:rsidR="00750843" w14:paraId="6511A6D6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876F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489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Time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F550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Time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B3DD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time spent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E8CC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 w:rsidR="00750843" w14:paraId="40D35380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3994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information</w:t>
            </w:r>
          </w:p>
          <w:p w14:paraId="61BFDACD" w14:textId="77777777" w:rsidR="00750843" w:rsidRDefault="0031489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Name and Team Photo</w:t>
            </w:r>
          </w:p>
          <w:p w14:paraId="1839C404" w14:textId="77777777" w:rsidR="00750843" w:rsidRDefault="0031489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Membership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8340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 w14:paraId="4FB51820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 w14:paraId="716B506C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/4/2023   9pm</w:t>
            </w:r>
          </w:p>
          <w:p w14:paraId="3CF94668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2/4/2023   7pm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D155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 w14:paraId="4D8183A4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25/3/2023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>pm</w:t>
            </w:r>
          </w:p>
          <w:p w14:paraId="7CA41BA4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/4/2023  10pm</w:t>
            </w:r>
          </w:p>
          <w:p w14:paraId="3EC56674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2/4/2023   8pm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3DFE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  <w:p w14:paraId="0F6F088D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 hours</w:t>
            </w:r>
          </w:p>
          <w:p w14:paraId="31A7C371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</w:t>
            </w:r>
          </w:p>
          <w:p w14:paraId="0C01A510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 hour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694" w14:textId="77777777" w:rsidR="00750843" w:rsidRDefault="0031489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Kuah Jia Chen</w:t>
            </w:r>
          </w:p>
          <w:p w14:paraId="6E3CF558" w14:textId="77777777" w:rsidR="00750843" w:rsidRDefault="0031489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339D190C" w14:textId="77777777" w:rsidR="00750843" w:rsidRDefault="0031489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 w14:paraId="2CD6A060" w14:textId="77777777" w:rsidR="00750843" w:rsidRDefault="0031489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Ong Di Sheng</w:t>
            </w:r>
          </w:p>
        </w:tc>
      </w:tr>
      <w:tr w:rsidR="00750843" w14:paraId="219ED17F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1A10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Team information</w:t>
            </w:r>
          </w:p>
          <w:p w14:paraId="0AEF9302" w14:textId="77777777" w:rsidR="00750843" w:rsidRDefault="0031489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Team Schedule</w:t>
            </w:r>
          </w:p>
          <w:p w14:paraId="23E77A3C" w14:textId="77777777" w:rsidR="00750843" w:rsidRDefault="0031489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Technology Stack and Justification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26B8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 w14:paraId="4B5F08EE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 w14:paraId="17E67320" w14:textId="77777777" w:rsidR="00750843" w:rsidRDefault="0075084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42E0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25/3/2023 5pm</w:t>
            </w:r>
          </w:p>
          <w:p w14:paraId="3CA18AAE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25/3/2023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>pm</w:t>
            </w:r>
          </w:p>
          <w:p w14:paraId="1C520011" w14:textId="77777777" w:rsidR="00750843" w:rsidRDefault="0075084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5143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  <w:p w14:paraId="7C0F3CF2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 hours</w:t>
            </w:r>
          </w:p>
          <w:p w14:paraId="6FA2064C" w14:textId="77777777" w:rsidR="00750843" w:rsidRDefault="0075084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9183" w14:textId="77777777" w:rsidR="00750843" w:rsidRDefault="0031489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Kuah Jia Chen</w:t>
            </w:r>
          </w:p>
          <w:p w14:paraId="50532AD3" w14:textId="77777777" w:rsidR="00750843" w:rsidRDefault="0031489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</w:tc>
      </w:tr>
      <w:tr w:rsidR="00750843" w14:paraId="1347D518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BDBE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Stories (Basic) 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FC3D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26/3/2023 1pm</w:t>
            </w:r>
          </w:p>
          <w:p w14:paraId="12577E50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27/3/2023 2pm</w:t>
            </w:r>
          </w:p>
          <w:p w14:paraId="419587D9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9/3/2023 4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pm</w:t>
            </w:r>
          </w:p>
          <w:p w14:paraId="20895FEF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26/3/2023 12pm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0DF8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28/3/2023 4pm</w:t>
            </w:r>
          </w:p>
          <w:p w14:paraId="084EBB23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28/3/2023 12pm</w:t>
            </w:r>
          </w:p>
          <w:p w14:paraId="4F6DF199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9/3/2023 7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pm</w:t>
            </w:r>
          </w:p>
          <w:p w14:paraId="47DA6A2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28/3/2023 3pm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1F67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2 days</w:t>
            </w:r>
          </w:p>
          <w:p w14:paraId="74EC85F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Around 1 day</w:t>
            </w:r>
          </w:p>
          <w:p w14:paraId="30DC1C83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hours</w:t>
            </w:r>
          </w:p>
          <w:p w14:paraId="073EA808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Around 2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F79A" w14:textId="77777777" w:rsidR="00750843" w:rsidRDefault="0031489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Kuah Jia Chen</w:t>
            </w:r>
          </w:p>
          <w:p w14:paraId="4AE7875E" w14:textId="77777777" w:rsidR="00750843" w:rsidRDefault="0031489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2F40F25F" w14:textId="77777777" w:rsidR="00750843" w:rsidRDefault="0031489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T</w:t>
            </w:r>
            <w:r>
              <w:rPr>
                <w:rFonts w:eastAsia="SimSun"/>
                <w:sz w:val="20"/>
                <w:szCs w:val="20"/>
                <w:lang w:val="en-US"/>
              </w:rPr>
              <w:t>ee Shun Yao</w:t>
            </w:r>
          </w:p>
          <w:p w14:paraId="699EFC74" w14:textId="77777777" w:rsidR="00750843" w:rsidRDefault="0031489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Ong Di Sheng</w:t>
            </w:r>
          </w:p>
        </w:tc>
      </w:tr>
      <w:tr w:rsidR="00750843" w14:paraId="0068AD72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C339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Stories (Advanced)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42D0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26/3/2023 1pm</w:t>
            </w:r>
          </w:p>
          <w:p w14:paraId="23DC0EFD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9/3/2023 4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pm</w:t>
            </w:r>
          </w:p>
          <w:p w14:paraId="4C37C944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26/3/2023 5pm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08E0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30/3/2023 2pm</w:t>
            </w:r>
          </w:p>
          <w:p w14:paraId="5B2E44AD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9/3/2023 7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pm</w:t>
            </w:r>
          </w:p>
          <w:p w14:paraId="190D8FBF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29/3/2023 6pm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3F45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Around 4 days</w:t>
            </w:r>
          </w:p>
          <w:p w14:paraId="79980C5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hours</w:t>
            </w:r>
          </w:p>
          <w:p w14:paraId="591E2A04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Around 3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AF25" w14:textId="77777777" w:rsidR="00750843" w:rsidRDefault="003148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00D21A87" w14:textId="77777777" w:rsidR="00750843" w:rsidRDefault="003148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T</w:t>
            </w:r>
            <w:r>
              <w:rPr>
                <w:rFonts w:eastAsia="SimSun"/>
                <w:sz w:val="20"/>
                <w:szCs w:val="20"/>
                <w:lang w:val="en-US"/>
              </w:rPr>
              <w:t>ee Shun Yao</w:t>
            </w:r>
          </w:p>
          <w:p w14:paraId="175058BB" w14:textId="77777777" w:rsidR="00750843" w:rsidRDefault="003148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Ong Di Sheng</w:t>
            </w:r>
          </w:p>
        </w:tc>
      </w:tr>
      <w:tr w:rsidR="00750843" w14:paraId="533B6227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8D2C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Model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AD43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28/3/2023 3:30pm</w:t>
            </w:r>
          </w:p>
          <w:p w14:paraId="38C9AC78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9/3/2023 5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pm</w:t>
            </w:r>
          </w:p>
          <w:p w14:paraId="2BEA5C39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28/3/2023 2pm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CE5F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1/4/2023 5pm</w:t>
            </w:r>
          </w:p>
          <w:p w14:paraId="435A0048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/4/2023 5pm</w:t>
            </w:r>
          </w:p>
          <w:p w14:paraId="6EC9A7F7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1/4/2023 6pm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9874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Around 5 days</w:t>
            </w:r>
          </w:p>
          <w:p w14:paraId="5B0E7F5E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</w:rPr>
              <w:t>Around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3 days</w:t>
            </w:r>
          </w:p>
          <w:p w14:paraId="56392232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Around 5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CB54" w14:textId="77777777" w:rsidR="00750843" w:rsidRDefault="0031489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Kuah Jia Chen</w:t>
            </w:r>
          </w:p>
          <w:p w14:paraId="39423653" w14:textId="77777777" w:rsidR="00750843" w:rsidRDefault="0031489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T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ee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Shun Yao</w:t>
            </w:r>
          </w:p>
          <w:p w14:paraId="3C2ADBB4" w14:textId="77777777" w:rsidR="00750843" w:rsidRDefault="0031489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Ong Di Sheng</w:t>
            </w:r>
          </w:p>
        </w:tc>
      </w:tr>
      <w:tr w:rsidR="00750843" w14:paraId="2B5F2590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633D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 w14:paraId="09B8D250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GameController</w:t>
            </w:r>
          </w:p>
          <w:p w14:paraId="1268EE8E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</w:t>
            </w:r>
          </w:p>
          <w:p w14:paraId="5E94667F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  <w:p w14:paraId="7E2CF6B7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  <w:p w14:paraId="1E01CFDB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TokenColor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C453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1/4/2023 5pm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6DBC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3/4/2023 12am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8702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2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3D08" w14:textId="77777777" w:rsidR="00750843" w:rsidRDefault="0031489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Kuah Jia Chen</w:t>
            </w:r>
          </w:p>
        </w:tc>
      </w:tr>
      <w:tr w:rsidR="00750843" w14:paraId="5805D571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CDFD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 w14:paraId="775B6A74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  <w:p w14:paraId="090FD49D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RemoveAction</w:t>
            </w:r>
          </w:p>
          <w:p w14:paraId="3F5C30E0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SetAction</w:t>
            </w:r>
          </w:p>
          <w:p w14:paraId="4ECBD0CC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MoveAction</w:t>
            </w:r>
          </w:p>
          <w:p w14:paraId="7C1610A0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JumpAction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C741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1/4/2023 5pm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EFA4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3/4/2023 1am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3721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Around 2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95" w14:textId="77777777" w:rsidR="00750843" w:rsidRDefault="0031489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</w:tc>
      </w:tr>
      <w:tr w:rsidR="00750843" w14:paraId="127B71F0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3C8B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 w14:paraId="3951A14C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GameMode</w:t>
            </w:r>
          </w:p>
          <w:p w14:paraId="0BA5C3BE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NormalMode</w:t>
            </w:r>
          </w:p>
          <w:p w14:paraId="71530F69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TutorialMode</w:t>
            </w:r>
          </w:p>
          <w:p w14:paraId="1A83229D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</w:t>
            </w:r>
          </w:p>
          <w:p w14:paraId="33D39111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HumanPlayer</w:t>
            </w:r>
          </w:p>
          <w:p w14:paraId="5670FD36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ComputerPlayer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D7C2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1/4/2023 </w:t>
            </w:r>
            <w:r>
              <w:rPr>
                <w:sz w:val="20"/>
                <w:szCs w:val="20"/>
                <w:lang w:val="en-US"/>
              </w:rPr>
              <w:t>10pm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10D6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2/4/20</w:t>
            </w:r>
            <w:r>
              <w:rPr>
                <w:rFonts w:eastAsiaTheme="minorEastAsia"/>
                <w:sz w:val="20"/>
                <w:szCs w:val="20"/>
              </w:rPr>
              <w:t xml:space="preserve">23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1am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8FAC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3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A095" w14:textId="77777777" w:rsidR="00750843" w:rsidRDefault="0031489F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T</w:t>
            </w:r>
            <w:proofErr w:type="spellStart"/>
            <w:r>
              <w:rPr>
                <w:rFonts w:eastAsiaTheme="minorEastAsia"/>
                <w:sz w:val="20"/>
                <w:szCs w:val="20"/>
                <w:lang w:val="en-US"/>
              </w:rPr>
              <w:t>ee</w:t>
            </w:r>
            <w:proofErr w:type="spellEnd"/>
            <w:r>
              <w:rPr>
                <w:rFonts w:eastAsiaTheme="minorEastAsia"/>
                <w:sz w:val="20"/>
                <w:szCs w:val="20"/>
                <w:lang w:val="en-US"/>
              </w:rPr>
              <w:t xml:space="preserve"> Shun Yao</w:t>
            </w:r>
          </w:p>
        </w:tc>
      </w:tr>
      <w:tr w:rsidR="00750843" w14:paraId="53538D1D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B6C4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 w14:paraId="294647FC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</w:p>
          <w:p w14:paraId="08444CAB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MessageView</w:t>
            </w:r>
          </w:p>
          <w:p w14:paraId="3F3DDF7D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BoardView</w:t>
            </w:r>
          </w:p>
          <w:p w14:paraId="43B38E0F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InitialPageView</w:t>
            </w:r>
          </w:p>
          <w:p w14:paraId="5A5DB282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GameState</w:t>
            </w:r>
          </w:p>
          <w:p w14:paraId="579615FE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9946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1/4/2023 5pm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F0C4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1/4/2023 7pm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5CFB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D17D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Ong Di Sheng</w:t>
            </w:r>
          </w:p>
        </w:tc>
      </w:tr>
      <w:tr w:rsidR="00750843" w14:paraId="189BE0FB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702B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Discarded Alternative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0B45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1/4/2023 5pm</w:t>
            </w:r>
          </w:p>
          <w:p w14:paraId="6D8A3440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1/4/2023 6pm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6173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3/4/2023 12am</w:t>
            </w:r>
          </w:p>
          <w:p w14:paraId="1EBE6FB1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2/4/2023 1pm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96E5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2 days</w:t>
            </w:r>
          </w:p>
          <w:p w14:paraId="58DC8E81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D75D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Jia Chen</w:t>
            </w:r>
          </w:p>
          <w:p w14:paraId="4B79BEDC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Ong Di Sheng</w:t>
            </w:r>
          </w:p>
        </w:tc>
      </w:tr>
      <w:tr w:rsidR="00750843" w14:paraId="33E566BA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B59B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Basic UI Design (low-fi prototype drawing) 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CC87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30/3/2023 9am</w:t>
            </w:r>
          </w:p>
          <w:p w14:paraId="212C535A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/4/2023   4pm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645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3/4/2023 1am</w:t>
            </w:r>
          </w:p>
          <w:p w14:paraId="0AC4EDE6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/4/2023 6pm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472E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Around 3 days</w:t>
            </w:r>
          </w:p>
          <w:p w14:paraId="26A2732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3E90" w14:textId="77777777" w:rsidR="00750843" w:rsidRDefault="0031489F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3FF4F846" w14:textId="77777777" w:rsidR="00750843" w:rsidRDefault="0031489F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T</w:t>
            </w:r>
            <w:r>
              <w:rPr>
                <w:rFonts w:eastAsia="SimSun"/>
                <w:sz w:val="20"/>
                <w:szCs w:val="20"/>
                <w:lang w:val="en-US"/>
              </w:rPr>
              <w:t>ee Shun Yao</w:t>
            </w:r>
          </w:p>
        </w:tc>
      </w:tr>
    </w:tbl>
    <w:p w14:paraId="02A2CA7C" w14:textId="77777777" w:rsidR="00750843" w:rsidRDefault="00750843">
      <w:pPr>
        <w:rPr>
          <w:rFonts w:eastAsiaTheme="minorEastAsia"/>
        </w:rPr>
      </w:pPr>
    </w:p>
    <w:p w14:paraId="3A3EB384" w14:textId="77777777" w:rsidR="00750843" w:rsidRDefault="0031489F">
      <w:pPr>
        <w:spacing w:before="240" w:after="240"/>
        <w:rPr>
          <w:rFonts w:ascii="Calibri" w:eastAsia="SimSun" w:hAnsi="Calibri" w:cs="Calibri"/>
          <w:b/>
          <w:sz w:val="40"/>
          <w:szCs w:val="40"/>
          <w:lang w:val="en-US"/>
        </w:rPr>
      </w:pPr>
      <w:r>
        <w:rPr>
          <w:rFonts w:ascii="Calibri" w:eastAsia="SimSun" w:hAnsi="Calibri" w:cs="Calibri" w:hint="eastAsia"/>
          <w:b/>
          <w:sz w:val="40"/>
          <w:szCs w:val="40"/>
          <w:lang w:val="en-US"/>
        </w:rPr>
        <w:t>Sprint 2</w:t>
      </w:r>
    </w:p>
    <w:tbl>
      <w:tblPr>
        <w:tblStyle w:val="Style10"/>
        <w:tblW w:w="11420" w:type="dxa"/>
        <w:tblInd w:w="-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1825"/>
        <w:gridCol w:w="1700"/>
        <w:gridCol w:w="1995"/>
        <w:gridCol w:w="2825"/>
      </w:tblGrid>
      <w:tr w:rsidR="00750843" w14:paraId="4AB8E826" w14:textId="77777777">
        <w:trPr>
          <w:trHeight w:val="90"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98D6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17F7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Time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50D8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Time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60CF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time spent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C615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 w:rsidR="00750843" w14:paraId="3AF52363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CF73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Code (A board with nine tokens set up in the correct initial positions)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39DA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  <w:p w14:paraId="350D608C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  <w:p w14:paraId="5D3DBA8B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3E9D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20/4/2023 12pm</w:t>
            </w:r>
          </w:p>
          <w:p w14:paraId="03B0D7E4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19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/4/2023 12pm</w:t>
            </w:r>
          </w:p>
          <w:p w14:paraId="32570AEA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20/4/2023 10pm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789E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  <w:p w14:paraId="5402156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  <w:p w14:paraId="6EFCA9C5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ED17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bookmarkStart w:id="0" w:name="OLE_LINK1"/>
            <w:proofErr w:type="spellStart"/>
            <w:r>
              <w:rPr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Jia Chen</w:t>
            </w:r>
          </w:p>
          <w:p w14:paraId="0DD97562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bookmarkEnd w:id="0"/>
            <w:proofErr w:type="spellEnd"/>
          </w:p>
          <w:p w14:paraId="6A78E4F9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</w:tc>
      </w:tr>
      <w:tr w:rsidR="00750843" w14:paraId="4D14716A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5B43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Code (The pieces can move on the board. They don</w:t>
            </w:r>
            <w:r>
              <w:rPr>
                <w:rFonts w:eastAsia="SimSun"/>
                <w:sz w:val="20"/>
                <w:szCs w:val="20"/>
                <w:lang w:val="en-US"/>
              </w:rPr>
              <w:t>’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t have to be legal moves)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126C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  <w:p w14:paraId="6CD4A774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  <w:p w14:paraId="3528EE79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13/4/2023 4pm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6FFF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20/4/2023 12pm</w:t>
            </w:r>
          </w:p>
          <w:p w14:paraId="154273E3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19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/4/2023 12pm</w:t>
            </w:r>
          </w:p>
          <w:p w14:paraId="316494D2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19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/4/2023 12pm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0F75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  <w:p w14:paraId="0293ED2D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  <w:p w14:paraId="7FFE799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1 week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7012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Jia Chen</w:t>
            </w:r>
          </w:p>
          <w:p w14:paraId="605747C4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 w14:paraId="0F691342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</w:tc>
      </w:tr>
      <w:tr w:rsidR="00750843" w14:paraId="30A8E221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D051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Code (A basic User Interface is set up to be able to demonstrate the above)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80FB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20/4/2023 2pm</w:t>
            </w:r>
          </w:p>
          <w:p w14:paraId="461BD09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1/4/2023 5pm</w:t>
            </w:r>
          </w:p>
          <w:p w14:paraId="341DD532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1/4/2023 5pm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BCA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23/4/2023 5pm</w:t>
            </w:r>
          </w:p>
          <w:p w14:paraId="53BB06B3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2/3/2023 5pm</w:t>
            </w:r>
          </w:p>
          <w:p w14:paraId="48FCD060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23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/3/2023 </w:t>
            </w:r>
            <w:r>
              <w:rPr>
                <w:rFonts w:eastAsia="SimSun"/>
                <w:sz w:val="20"/>
                <w:szCs w:val="20"/>
                <w:lang w:val="en-MY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DA6E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Around 4 days</w:t>
            </w:r>
          </w:p>
          <w:p w14:paraId="2512627D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A</w:t>
            </w:r>
            <w:r>
              <w:rPr>
                <w:rFonts w:eastAsia="SimSun"/>
                <w:sz w:val="20"/>
                <w:szCs w:val="20"/>
                <w:lang w:val="en-US"/>
              </w:rPr>
              <w:t>round 2 days</w:t>
            </w:r>
          </w:p>
          <w:p w14:paraId="4D59158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A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round </w:t>
            </w:r>
            <w:r>
              <w:rPr>
                <w:rFonts w:eastAsia="SimSun"/>
                <w:sz w:val="20"/>
                <w:szCs w:val="20"/>
                <w:lang w:val="en-MY"/>
              </w:rPr>
              <w:t>3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8847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292505A1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 w14:paraId="0C55B274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  <w:p w14:paraId="4EABD220" w14:textId="77777777" w:rsidR="00750843" w:rsidRDefault="0075084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</w:p>
        </w:tc>
      </w:tr>
      <w:tr w:rsidR="00750843" w14:paraId="582F5671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D0E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Class Diagram (Basic)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CBC6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21/4/2023 11am</w:t>
            </w:r>
          </w:p>
          <w:p w14:paraId="6C941CD4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2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1/4/2023 11am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F02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  <w:p w14:paraId="1C6484E7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5F3E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5 days</w:t>
            </w:r>
          </w:p>
          <w:p w14:paraId="0191B8C0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5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4E74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Jia Chen</w:t>
            </w:r>
          </w:p>
          <w:p w14:paraId="38F39487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7395E2EB" w14:textId="77777777" w:rsidR="00750843" w:rsidRDefault="00750843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 w:rsidR="00750843" w14:paraId="43FCC4B9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1DAB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Class Diagram (Advanced)</w:t>
            </w:r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032F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24/4/2023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  <w:p w14:paraId="7D5E08A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SimSun"/>
                <w:sz w:val="20"/>
                <w:szCs w:val="20"/>
                <w:lang w:val="en-MY"/>
              </w:rPr>
              <w:t>1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BBB2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26/4/2023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  <w:p w14:paraId="67F36B03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26/4/2023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39A5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A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round 3 days</w:t>
            </w:r>
          </w:p>
          <w:p w14:paraId="13792378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A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round 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72BC" w14:textId="77777777" w:rsidR="00750843" w:rsidRDefault="0031489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 w14:paraId="5B086AB9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  <w:p w14:paraId="6CF311BF" w14:textId="77777777" w:rsidR="00750843" w:rsidRDefault="0075084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</w:p>
        </w:tc>
      </w:tr>
      <w:tr w:rsidR="00750843" w14:paraId="6BF121BE" w14:textId="77777777"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BC41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 w14:paraId="3729FBA8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MY"/>
              </w:rPr>
              <w:t>Observer</w:t>
            </w:r>
          </w:p>
          <w:p w14:paraId="60A8210A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MY"/>
              </w:rPr>
              <w:t>BoardView</w:t>
            </w:r>
            <w:proofErr w:type="spellEnd"/>
          </w:p>
          <w:p w14:paraId="2D0861A3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MY"/>
              </w:rPr>
              <w:t>MessageView</w:t>
            </w:r>
            <w:proofErr w:type="spellEnd"/>
          </w:p>
          <w:p w14:paraId="35967E5C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sz w:val="20"/>
                <w:szCs w:val="20"/>
                <w:lang w:val="en-MY"/>
              </w:rPr>
              <w:t>GameView</w:t>
            </w:r>
            <w:proofErr w:type="spellEnd"/>
          </w:p>
        </w:tc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6896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20/4/2023 2pm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222E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26/4/2023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F07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Around 7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D015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53D6A126" w14:textId="77777777" w:rsidR="00750843" w:rsidRDefault="00750843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 w:rsidR="00750843" w14:paraId="5206B81D" w14:textId="77777777">
        <w:trPr>
          <w:trHeight w:val="1030"/>
        </w:trPr>
        <w:tc>
          <w:tcPr>
            <w:tcW w:w="3075" w:type="dxa"/>
          </w:tcPr>
          <w:p w14:paraId="1CA8684B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 w14:paraId="03B5B8E0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GameController</w:t>
            </w:r>
          </w:p>
          <w:p w14:paraId="6D82229E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MY"/>
              </w:rPr>
              <w:t>Command</w:t>
            </w:r>
          </w:p>
          <w:p w14:paraId="3476FEE9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  <w:lang w:val="en-MY"/>
              </w:rPr>
              <w:t>Command</w:t>
            </w:r>
          </w:p>
          <w:p w14:paraId="541DFFB1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</w:rPr>
              <w:t>Move</w:t>
            </w:r>
            <w:r>
              <w:rPr>
                <w:sz w:val="20"/>
                <w:szCs w:val="20"/>
                <w:lang w:val="en-MY"/>
              </w:rPr>
              <w:t>Command</w:t>
            </w:r>
          </w:p>
        </w:tc>
        <w:tc>
          <w:tcPr>
            <w:tcW w:w="1825" w:type="dxa"/>
          </w:tcPr>
          <w:p w14:paraId="1DE71B58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21/4/2023 11am</w:t>
            </w:r>
          </w:p>
        </w:tc>
        <w:tc>
          <w:tcPr>
            <w:tcW w:w="1700" w:type="dxa"/>
          </w:tcPr>
          <w:p w14:paraId="4610C3FA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26/4/2023</w:t>
            </w:r>
          </w:p>
        </w:tc>
        <w:tc>
          <w:tcPr>
            <w:tcW w:w="1995" w:type="dxa"/>
          </w:tcPr>
          <w:p w14:paraId="0C3B32D4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Around 6 days</w:t>
            </w:r>
          </w:p>
        </w:tc>
        <w:tc>
          <w:tcPr>
            <w:tcW w:w="2825" w:type="dxa"/>
          </w:tcPr>
          <w:p w14:paraId="56199CCC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Jia Chen</w:t>
            </w:r>
          </w:p>
          <w:p w14:paraId="2FA11746" w14:textId="77777777" w:rsidR="00750843" w:rsidRDefault="00750843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 w:rsidR="00750843" w14:paraId="32A96450" w14:textId="77777777">
        <w:tc>
          <w:tcPr>
            <w:tcW w:w="3075" w:type="dxa"/>
          </w:tcPr>
          <w:p w14:paraId="66D208A6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 Rationale </w:t>
            </w:r>
          </w:p>
          <w:p w14:paraId="22A2B986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</w:t>
            </w:r>
            <w:r>
              <w:rPr>
                <w:sz w:val="20"/>
                <w:szCs w:val="20"/>
                <w:lang w:val="en-MY"/>
              </w:rPr>
              <w:t>State</w:t>
            </w:r>
          </w:p>
          <w:p w14:paraId="57B40EC3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MY"/>
              </w:rPr>
              <w:t>Board</w:t>
            </w:r>
          </w:p>
          <w:p w14:paraId="31A73AD0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</w:t>
            </w:r>
          </w:p>
          <w:p w14:paraId="77880D95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</w:rPr>
              <w:t>HumanPlayer</w:t>
            </w:r>
          </w:p>
        </w:tc>
        <w:tc>
          <w:tcPr>
            <w:tcW w:w="1825" w:type="dxa"/>
          </w:tcPr>
          <w:p w14:paraId="397E0D08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21/4/2023 11am</w:t>
            </w:r>
          </w:p>
        </w:tc>
        <w:tc>
          <w:tcPr>
            <w:tcW w:w="1700" w:type="dxa"/>
          </w:tcPr>
          <w:p w14:paraId="33C6C825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</w:p>
        </w:tc>
        <w:tc>
          <w:tcPr>
            <w:tcW w:w="1995" w:type="dxa"/>
          </w:tcPr>
          <w:p w14:paraId="6BF8FDEB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5 days</w:t>
            </w:r>
          </w:p>
        </w:tc>
        <w:tc>
          <w:tcPr>
            <w:tcW w:w="2825" w:type="dxa"/>
          </w:tcPr>
          <w:p w14:paraId="4A320F57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  <w:p w14:paraId="7D8356E4" w14:textId="77777777" w:rsidR="00750843" w:rsidRDefault="00750843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 w:rsidR="00750843" w14:paraId="2B3B5685" w14:textId="77777777">
        <w:tc>
          <w:tcPr>
            <w:tcW w:w="3075" w:type="dxa"/>
          </w:tcPr>
          <w:p w14:paraId="277A11BA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Design Rationale </w:t>
            </w:r>
          </w:p>
          <w:p w14:paraId="1106DD0C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</w:rPr>
              <w:t>Application</w:t>
            </w:r>
          </w:p>
          <w:p w14:paraId="4F5ACBFB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Node</w:t>
            </w:r>
          </w:p>
          <w:p w14:paraId="695045FB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sz w:val="20"/>
                <w:szCs w:val="20"/>
                <w:lang w:val="en-MY"/>
              </w:rPr>
              <w:t>NodeTriplets</w:t>
            </w:r>
            <w:proofErr w:type="spellEnd"/>
          </w:p>
          <w:p w14:paraId="47999A4E" w14:textId="77777777" w:rsidR="00750843" w:rsidRDefault="0031489F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sz w:val="20"/>
                <w:szCs w:val="20"/>
                <w:lang w:val="en-MY"/>
              </w:rPr>
              <w:t>TokenColor</w:t>
            </w:r>
            <w:proofErr w:type="spellEnd"/>
          </w:p>
        </w:tc>
        <w:tc>
          <w:tcPr>
            <w:tcW w:w="1825" w:type="dxa"/>
          </w:tcPr>
          <w:p w14:paraId="6AC1804B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22/4/2023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700" w:type="dxa"/>
          </w:tcPr>
          <w:p w14:paraId="1C63B4E9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995" w:type="dxa"/>
          </w:tcPr>
          <w:p w14:paraId="38200531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A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round 4 days</w:t>
            </w:r>
          </w:p>
        </w:tc>
        <w:tc>
          <w:tcPr>
            <w:tcW w:w="2825" w:type="dxa"/>
          </w:tcPr>
          <w:p w14:paraId="3F740BA2" w14:textId="77777777" w:rsidR="00750843" w:rsidRDefault="0031489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 w14:paraId="61EF0FBB" w14:textId="77777777" w:rsidR="00750843" w:rsidRDefault="00750843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 w:rsidR="00750843" w14:paraId="398E25D1" w14:textId="77777777">
        <w:trPr>
          <w:trHeight w:val="511"/>
        </w:trPr>
        <w:tc>
          <w:tcPr>
            <w:tcW w:w="3075" w:type="dxa"/>
          </w:tcPr>
          <w:p w14:paraId="1E730123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Design Rationale - Two key classes</w:t>
            </w:r>
          </w:p>
        </w:tc>
        <w:tc>
          <w:tcPr>
            <w:tcW w:w="1825" w:type="dxa"/>
          </w:tcPr>
          <w:p w14:paraId="3CFF66DE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9am</w:t>
            </w:r>
          </w:p>
          <w:p w14:paraId="2D1A339B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9am</w:t>
            </w:r>
          </w:p>
        </w:tc>
        <w:tc>
          <w:tcPr>
            <w:tcW w:w="1700" w:type="dxa"/>
          </w:tcPr>
          <w:p w14:paraId="613A9CCB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10pm</w:t>
            </w:r>
          </w:p>
          <w:p w14:paraId="209E0FA2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10pm</w:t>
            </w:r>
          </w:p>
        </w:tc>
        <w:tc>
          <w:tcPr>
            <w:tcW w:w="1995" w:type="dxa"/>
          </w:tcPr>
          <w:p w14:paraId="6ACA854D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  <w:p w14:paraId="7668D7CD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</w:tc>
        <w:tc>
          <w:tcPr>
            <w:tcW w:w="2825" w:type="dxa"/>
          </w:tcPr>
          <w:p w14:paraId="2F2BC4FE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Jia Chen</w:t>
            </w:r>
          </w:p>
          <w:p w14:paraId="3D30FEF1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1BB14602" w14:textId="77777777" w:rsidR="00750843" w:rsidRDefault="0075084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7AD78820" w14:textId="77777777" w:rsidR="00750843" w:rsidRDefault="00750843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 w:rsidR="00750843" w14:paraId="2286C4A5" w14:textId="77777777">
        <w:trPr>
          <w:trHeight w:val="511"/>
        </w:trPr>
        <w:tc>
          <w:tcPr>
            <w:tcW w:w="3075" w:type="dxa"/>
          </w:tcPr>
          <w:p w14:paraId="1D4D95E0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Design Rationale - Two key relationships</w:t>
            </w:r>
          </w:p>
        </w:tc>
        <w:tc>
          <w:tcPr>
            <w:tcW w:w="1825" w:type="dxa"/>
          </w:tcPr>
          <w:p w14:paraId="447B68C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  <w:p w14:paraId="4D6F48D3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25/4/2023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700" w:type="dxa"/>
          </w:tcPr>
          <w:p w14:paraId="414998C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27/4/2023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  <w:p w14:paraId="3F76C0C4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27/4/2023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6pm</w:t>
            </w:r>
          </w:p>
        </w:tc>
        <w:tc>
          <w:tcPr>
            <w:tcW w:w="1995" w:type="dxa"/>
          </w:tcPr>
          <w:p w14:paraId="49CDFB11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A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round 3 days</w:t>
            </w:r>
          </w:p>
          <w:p w14:paraId="7E25892C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A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round 3 days</w:t>
            </w:r>
          </w:p>
        </w:tc>
        <w:tc>
          <w:tcPr>
            <w:tcW w:w="2825" w:type="dxa"/>
          </w:tcPr>
          <w:p w14:paraId="010C6090" w14:textId="77777777" w:rsidR="00750843" w:rsidRDefault="0031489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 w14:paraId="52E1264A" w14:textId="77777777" w:rsidR="00750843" w:rsidRDefault="0031489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</w:tc>
      </w:tr>
      <w:tr w:rsidR="00750843" w14:paraId="7101ABE2" w14:textId="77777777">
        <w:trPr>
          <w:trHeight w:val="511"/>
        </w:trPr>
        <w:tc>
          <w:tcPr>
            <w:tcW w:w="3075" w:type="dxa"/>
          </w:tcPr>
          <w:p w14:paraId="2732B221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>Design Rationale - Design Pattern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and Architecture Pattern</w:t>
            </w:r>
          </w:p>
        </w:tc>
        <w:tc>
          <w:tcPr>
            <w:tcW w:w="1825" w:type="dxa"/>
          </w:tcPr>
          <w:p w14:paraId="5EE85AB4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9am</w:t>
            </w:r>
          </w:p>
          <w:p w14:paraId="12EC8682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9am</w:t>
            </w:r>
          </w:p>
        </w:tc>
        <w:tc>
          <w:tcPr>
            <w:tcW w:w="1700" w:type="dxa"/>
          </w:tcPr>
          <w:p w14:paraId="16F0D7E9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10pm</w:t>
            </w:r>
          </w:p>
          <w:p w14:paraId="3097BF57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11pm</w:t>
            </w:r>
          </w:p>
        </w:tc>
        <w:tc>
          <w:tcPr>
            <w:tcW w:w="1995" w:type="dxa"/>
          </w:tcPr>
          <w:p w14:paraId="48944133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  <w:p w14:paraId="7A961E23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</w:tc>
        <w:tc>
          <w:tcPr>
            <w:tcW w:w="2825" w:type="dxa"/>
          </w:tcPr>
          <w:p w14:paraId="6C0F1208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1933BDB6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</w:tc>
      </w:tr>
      <w:tr w:rsidR="00750843" w14:paraId="6144F745" w14:textId="77777777">
        <w:trPr>
          <w:trHeight w:val="511"/>
        </w:trPr>
        <w:tc>
          <w:tcPr>
            <w:tcW w:w="3075" w:type="dxa"/>
          </w:tcPr>
          <w:p w14:paraId="682BE2DA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Design Rationale - Two alternative design pattern discarded</w:t>
            </w:r>
          </w:p>
        </w:tc>
        <w:tc>
          <w:tcPr>
            <w:tcW w:w="1825" w:type="dxa"/>
          </w:tcPr>
          <w:p w14:paraId="76AAB8CF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9am</w:t>
            </w:r>
          </w:p>
          <w:p w14:paraId="0E80C175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4/4/2023 1pm</w:t>
            </w:r>
          </w:p>
        </w:tc>
        <w:tc>
          <w:tcPr>
            <w:tcW w:w="1700" w:type="dxa"/>
          </w:tcPr>
          <w:p w14:paraId="7C8A5A7A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26/4/2023 10pm</w:t>
            </w:r>
          </w:p>
          <w:p w14:paraId="62BDE444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2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6/4/2023 3pm</w:t>
            </w:r>
          </w:p>
        </w:tc>
        <w:tc>
          <w:tcPr>
            <w:tcW w:w="1995" w:type="dxa"/>
          </w:tcPr>
          <w:p w14:paraId="29EAFEEA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Around 1 day</w:t>
            </w:r>
          </w:p>
          <w:p w14:paraId="3742144D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A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round 3 days</w:t>
            </w:r>
          </w:p>
        </w:tc>
        <w:tc>
          <w:tcPr>
            <w:tcW w:w="2825" w:type="dxa"/>
          </w:tcPr>
          <w:p w14:paraId="7D1197C6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Jia Chen</w:t>
            </w:r>
          </w:p>
          <w:p w14:paraId="26F883E9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 w14:paraId="26E95A96" w14:textId="77777777" w:rsidR="00750843" w:rsidRDefault="00750843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</w:tbl>
    <w:p w14:paraId="2DCEF68C" w14:textId="77777777" w:rsidR="00750843" w:rsidRDefault="00750843">
      <w:pPr>
        <w:spacing w:before="240" w:after="240"/>
        <w:rPr>
          <w:rFonts w:ascii="Calibri" w:eastAsia="SimSun" w:hAnsi="Calibri" w:cs="Calibri"/>
          <w:b/>
          <w:lang w:val="en-US"/>
        </w:rPr>
      </w:pPr>
    </w:p>
    <w:p w14:paraId="77D52296" w14:textId="77777777" w:rsidR="00750843" w:rsidRDefault="0031489F">
      <w:pPr>
        <w:spacing w:before="240" w:after="240"/>
        <w:rPr>
          <w:rFonts w:ascii="Calibri" w:eastAsia="SimSun" w:hAnsi="Calibri" w:cs="Calibri"/>
          <w:b/>
          <w:sz w:val="40"/>
          <w:szCs w:val="40"/>
          <w:lang w:val="en-US"/>
        </w:rPr>
      </w:pPr>
      <w:r>
        <w:rPr>
          <w:rFonts w:ascii="Calibri" w:eastAsia="SimSun" w:hAnsi="Calibri" w:cs="Calibri" w:hint="eastAsia"/>
          <w:b/>
          <w:sz w:val="40"/>
          <w:szCs w:val="40"/>
          <w:lang w:val="en-US"/>
        </w:rPr>
        <w:t>Sprint 3</w:t>
      </w:r>
    </w:p>
    <w:tbl>
      <w:tblPr>
        <w:tblStyle w:val="Style10"/>
        <w:tblW w:w="11420" w:type="dxa"/>
        <w:tblInd w:w="-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2"/>
        <w:gridCol w:w="1822"/>
        <w:gridCol w:w="1778"/>
        <w:gridCol w:w="1833"/>
        <w:gridCol w:w="2825"/>
      </w:tblGrid>
      <w:tr w:rsidR="00750843" w14:paraId="3C08E1E3" w14:textId="77777777">
        <w:trPr>
          <w:trHeight w:val="90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CA81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9401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Time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9560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Time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4165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time spent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7809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 w:rsidR="00750843" w14:paraId="0178E9C7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9B9B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Code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/>
              </w:rPr>
              <w:t>Prototype(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/>
              </w:rPr>
              <w:t>Move with restriction, Jump, Remove)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507F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12/05/2023 1pm</w:t>
            </w:r>
          </w:p>
          <w:p w14:paraId="7200BAAD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12/05/2023 1pm</w:t>
            </w:r>
          </w:p>
          <w:p w14:paraId="210674F0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09/05/2023 2pm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E73E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13/05/2023 11am</w:t>
            </w:r>
          </w:p>
          <w:p w14:paraId="7673F702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13/05/2023 11am</w:t>
            </w:r>
          </w:p>
          <w:p w14:paraId="59D7FE7D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10/05/2023 1pm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D781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 day</w:t>
            </w:r>
          </w:p>
          <w:p w14:paraId="283A3E64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 day</w:t>
            </w:r>
          </w:p>
          <w:p w14:paraId="5D784397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D9B6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663DFD7F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MY"/>
              </w:rPr>
              <w:t>Kuah</w:t>
            </w:r>
            <w:proofErr w:type="spellEnd"/>
            <w:r>
              <w:rPr>
                <w:rFonts w:eastAsia="SimSun"/>
                <w:sz w:val="20"/>
                <w:szCs w:val="20"/>
                <w:lang w:val="en-MY"/>
              </w:rPr>
              <w:t xml:space="preserve"> Jia Chen</w:t>
            </w:r>
          </w:p>
          <w:p w14:paraId="7332DDEE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</w:tc>
      </w:tr>
      <w:tr w:rsidR="00750843" w14:paraId="6C22DDEF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2394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Code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/>
              </w:rPr>
              <w:t>Prototype(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/>
              </w:rPr>
              <w:t>End game under 2 conditions)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A5A9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12/05/2023 1pm</w:t>
            </w:r>
          </w:p>
          <w:p w14:paraId="63F1E88C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12/05/2023 1pm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2221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16/05/2023 10pm</w:t>
            </w:r>
          </w:p>
          <w:p w14:paraId="25F1374A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16/05/2023 10pm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C98E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5 days</w:t>
            </w:r>
          </w:p>
          <w:p w14:paraId="645B24D9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5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97FD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2D5081C1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MY"/>
              </w:rPr>
              <w:t>Kuah</w:t>
            </w:r>
            <w:proofErr w:type="spellEnd"/>
            <w:r>
              <w:rPr>
                <w:rFonts w:eastAsia="SimSun"/>
                <w:sz w:val="20"/>
                <w:szCs w:val="20"/>
                <w:lang w:val="en-MY"/>
              </w:rPr>
              <w:t xml:space="preserve"> Jia Chen</w:t>
            </w:r>
          </w:p>
          <w:p w14:paraId="048E8F7A" w14:textId="77777777" w:rsidR="00750843" w:rsidRDefault="0075084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</w:p>
        </w:tc>
      </w:tr>
      <w:tr w:rsidR="00750843" w14:paraId="6223BF17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16E2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Code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/>
              </w:rPr>
              <w:t>Prototype(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/>
              </w:rPr>
              <w:t>Message under the board)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95B9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2/05/2023 8pm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A7D5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3/05/2023 8pm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771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5A1F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  <w:p w14:paraId="16A20EF0" w14:textId="77777777" w:rsidR="00750843" w:rsidRDefault="00750843">
            <w:pPr>
              <w:pStyle w:val="ListParagraph"/>
              <w:widowControl w:val="0"/>
              <w:spacing w:line="240" w:lineRule="auto"/>
              <w:ind w:left="880" w:firstLineChars="0" w:firstLine="0"/>
              <w:rPr>
                <w:rFonts w:eastAsia="SimSun"/>
                <w:sz w:val="20"/>
                <w:szCs w:val="20"/>
                <w:lang w:val="en-US"/>
              </w:rPr>
            </w:pPr>
          </w:p>
        </w:tc>
      </w:tr>
      <w:tr w:rsidR="00750843" w14:paraId="2BD4CB72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AE2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Class Diagram Update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A4A5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15/05/2023 3pm</w:t>
            </w:r>
          </w:p>
          <w:p w14:paraId="2E403AAA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16/05/2023 4pm</w:t>
            </w:r>
          </w:p>
          <w:p w14:paraId="711754B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16/05/2023 1pm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AD5B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15/05/2023 5pm</w:t>
            </w:r>
          </w:p>
          <w:p w14:paraId="457935AE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16/05/2023 6pm</w:t>
            </w:r>
          </w:p>
          <w:p w14:paraId="560D21D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16/05/2023 3pm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EF79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 hours</w:t>
            </w:r>
          </w:p>
          <w:p w14:paraId="070AE1E8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2 hours</w:t>
            </w:r>
          </w:p>
          <w:p w14:paraId="478938CE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129" w14:textId="77777777" w:rsidR="00750843" w:rsidRDefault="0031489F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Ong Di Sheng</w:t>
            </w:r>
          </w:p>
          <w:p w14:paraId="361A894A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3311BE6A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Jia Chen</w:t>
            </w:r>
          </w:p>
          <w:p w14:paraId="4AC2BCE0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T</w:t>
            </w:r>
            <w:r>
              <w:rPr>
                <w:rFonts w:eastAsia="SimSun"/>
                <w:sz w:val="20"/>
                <w:szCs w:val="20"/>
                <w:lang w:val="en-US"/>
              </w:rPr>
              <w:t>ee Shun Yao</w:t>
            </w:r>
          </w:p>
        </w:tc>
      </w:tr>
      <w:tr w:rsidR="00750843" w14:paraId="1BEE2631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A7BD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Sequence Diagram - Initialization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B089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5/05/2023 8am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5E6B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MY"/>
              </w:rPr>
              <w:t>1</w:t>
            </w:r>
            <w:r>
              <w:rPr>
                <w:rFonts w:eastAsia="SimSun"/>
                <w:sz w:val="20"/>
                <w:szCs w:val="20"/>
                <w:lang w:val="en-MY"/>
              </w:rPr>
              <w:t>6/05/2023 8pm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293B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87BE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</w:tc>
      </w:tr>
      <w:tr w:rsidR="00750843" w14:paraId="2BD75659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90D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Sequence Diagram - Set 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2AA3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6/05/2023 10pm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6A8F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MY"/>
              </w:rPr>
              <w:t>1</w:t>
            </w:r>
            <w:r>
              <w:rPr>
                <w:rFonts w:eastAsia="SimSun"/>
                <w:sz w:val="20"/>
                <w:szCs w:val="20"/>
                <w:lang w:val="en-MY"/>
              </w:rPr>
              <w:t>7/05/2023 2am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C465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4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255F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Tee Shun Yao</w:t>
            </w:r>
          </w:p>
        </w:tc>
      </w:tr>
      <w:tr w:rsidR="00750843" w14:paraId="26182186" w14:textId="77777777">
        <w:trPr>
          <w:trHeight w:val="190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6DF2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Sequence Diagram - Move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0C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15/05/2023 3pm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C431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16/05/2023 5pm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8E06" w14:textId="77777777" w:rsidR="00750843" w:rsidRDefault="0031489F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70B1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MY"/>
              </w:rPr>
              <w:t>Kuah</w:t>
            </w:r>
            <w:proofErr w:type="spellEnd"/>
            <w:r>
              <w:rPr>
                <w:rFonts w:eastAsia="SimSun"/>
                <w:sz w:val="20"/>
                <w:szCs w:val="20"/>
                <w:lang w:val="en-MY"/>
              </w:rPr>
              <w:t xml:space="preserve"> Jia Chen</w:t>
            </w:r>
          </w:p>
        </w:tc>
      </w:tr>
      <w:tr w:rsidR="00750843" w14:paraId="57324280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E8D3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Sequence Diagram - Remove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A3A5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15/05/2023 5pm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C53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16/05/2023 6pm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75E5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D000" w14:textId="77777777" w:rsidR="00750843" w:rsidRDefault="0031489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Ong Di Sheng</w:t>
            </w:r>
          </w:p>
        </w:tc>
      </w:tr>
      <w:tr w:rsidR="00750843" w14:paraId="0CE8BCE5" w14:textId="77777777">
        <w:trPr>
          <w:trHeight w:val="141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12A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Sequence Diagram - Jump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3917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16/05/2023 4pm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CA58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16/05/2023 6pm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8B80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F51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</w:tc>
      </w:tr>
      <w:tr w:rsidR="00750843" w14:paraId="23380A5F" w14:textId="77777777">
        <w:trPr>
          <w:trHeight w:val="197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6832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Design Rationale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- Methods Additions and Modifications to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lastRenderedPageBreak/>
              <w:t>Existing Classes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1930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lastRenderedPageBreak/>
              <w:t>14/05/2023 1pm</w:t>
            </w:r>
          </w:p>
          <w:p w14:paraId="009003CF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14/05/2023 9am</w:t>
            </w:r>
          </w:p>
          <w:p w14:paraId="2FEEC69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lastRenderedPageBreak/>
              <w:t>16/05/2023 6pm</w:t>
            </w:r>
          </w:p>
          <w:p w14:paraId="7646212B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4/05/2023 12pm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536F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lastRenderedPageBreak/>
              <w:t>16/05/2023 5pm</w:t>
            </w:r>
          </w:p>
          <w:p w14:paraId="1254C5A2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15/05/2023 10am</w:t>
            </w:r>
          </w:p>
          <w:p w14:paraId="592E9883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lastRenderedPageBreak/>
              <w:t>16/05/2023 7pm</w:t>
            </w:r>
          </w:p>
          <w:p w14:paraId="6B9DD06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5/05/2023 3pm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C29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lastRenderedPageBreak/>
              <w:t>2 days</w:t>
            </w:r>
          </w:p>
          <w:p w14:paraId="7BA2B800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 day</w:t>
            </w:r>
          </w:p>
          <w:p w14:paraId="2C79CB17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lastRenderedPageBreak/>
              <w:t>1 hour</w:t>
            </w:r>
          </w:p>
          <w:p w14:paraId="57710B32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4ED6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MY"/>
              </w:rPr>
              <w:lastRenderedPageBreak/>
              <w:t>Kuah</w:t>
            </w:r>
            <w:proofErr w:type="spellEnd"/>
            <w:r>
              <w:rPr>
                <w:rFonts w:eastAsia="SimSun"/>
                <w:sz w:val="20"/>
                <w:szCs w:val="20"/>
                <w:lang w:val="en-MY"/>
              </w:rPr>
              <w:t xml:space="preserve"> Jia Chen</w:t>
            </w:r>
          </w:p>
          <w:p w14:paraId="47284122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  <w:p w14:paraId="6E578393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lastRenderedPageBreak/>
              <w:t>HuangGuoYueYang</w:t>
            </w:r>
            <w:proofErr w:type="spellEnd"/>
          </w:p>
          <w:p w14:paraId="2E5F9085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T</w:t>
            </w:r>
            <w:r>
              <w:rPr>
                <w:rFonts w:eastAsia="SimSun"/>
                <w:sz w:val="20"/>
                <w:szCs w:val="20"/>
                <w:lang w:val="en-US"/>
              </w:rPr>
              <w:t>ee Shun Yao</w:t>
            </w:r>
          </w:p>
        </w:tc>
      </w:tr>
      <w:tr w:rsidR="00750843" w14:paraId="25CBC7BC" w14:textId="77777777">
        <w:trPr>
          <w:trHeight w:val="90"/>
        </w:trPr>
        <w:tc>
          <w:tcPr>
            <w:tcW w:w="3162" w:type="dxa"/>
          </w:tcPr>
          <w:p w14:paraId="37F2A000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lastRenderedPageBreak/>
              <w:t xml:space="preserve">Design </w:t>
            </w:r>
            <w:proofErr w:type="gramStart"/>
            <w:r>
              <w:rPr>
                <w:sz w:val="20"/>
                <w:szCs w:val="20"/>
                <w:lang w:val="en-MY"/>
              </w:rPr>
              <w:t xml:space="preserve">Rationale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-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Changes in Design Pattern</w:t>
            </w:r>
          </w:p>
        </w:tc>
        <w:tc>
          <w:tcPr>
            <w:tcW w:w="1822" w:type="dxa"/>
          </w:tcPr>
          <w:p w14:paraId="71F0F065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14/05/2023 9am</w:t>
            </w:r>
          </w:p>
        </w:tc>
        <w:tc>
          <w:tcPr>
            <w:tcW w:w="1778" w:type="dxa"/>
          </w:tcPr>
          <w:p w14:paraId="43434F13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14/05/2023 10am</w:t>
            </w:r>
          </w:p>
        </w:tc>
        <w:tc>
          <w:tcPr>
            <w:tcW w:w="1833" w:type="dxa"/>
          </w:tcPr>
          <w:p w14:paraId="083D5376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 day</w:t>
            </w:r>
          </w:p>
        </w:tc>
        <w:tc>
          <w:tcPr>
            <w:tcW w:w="2825" w:type="dxa"/>
          </w:tcPr>
          <w:p w14:paraId="33B79B40" w14:textId="77777777" w:rsidR="00750843" w:rsidRDefault="0031489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Ong Di Sheng</w:t>
            </w:r>
          </w:p>
        </w:tc>
      </w:tr>
      <w:tr w:rsidR="00750843" w14:paraId="0E888232" w14:textId="77777777">
        <w:trPr>
          <w:trHeight w:val="503"/>
        </w:trPr>
        <w:tc>
          <w:tcPr>
            <w:tcW w:w="3162" w:type="dxa"/>
          </w:tcPr>
          <w:p w14:paraId="15BA36D7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 xml:space="preserve">Design Rationale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- Three Quality Attributes Considered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/>
              </w:rPr>
              <w:t>In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Design</w:t>
            </w:r>
          </w:p>
        </w:tc>
        <w:tc>
          <w:tcPr>
            <w:tcW w:w="1822" w:type="dxa"/>
          </w:tcPr>
          <w:p w14:paraId="23D68AC8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14/05/2023 8pm</w:t>
            </w:r>
          </w:p>
          <w:p w14:paraId="7896E8BA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14/05/2023 8pm</w:t>
            </w:r>
          </w:p>
        </w:tc>
        <w:tc>
          <w:tcPr>
            <w:tcW w:w="1778" w:type="dxa"/>
          </w:tcPr>
          <w:p w14:paraId="506B321D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17/05/2023 2pm</w:t>
            </w:r>
          </w:p>
          <w:p w14:paraId="3B6E56D5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17/05/2023 2pm</w:t>
            </w:r>
          </w:p>
        </w:tc>
        <w:tc>
          <w:tcPr>
            <w:tcW w:w="1833" w:type="dxa"/>
          </w:tcPr>
          <w:p w14:paraId="1305EA1F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 days</w:t>
            </w:r>
          </w:p>
          <w:p w14:paraId="64F3585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 days</w:t>
            </w:r>
          </w:p>
        </w:tc>
        <w:tc>
          <w:tcPr>
            <w:tcW w:w="2825" w:type="dxa"/>
          </w:tcPr>
          <w:p w14:paraId="6690DA78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5E1A17C4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Jia Chen</w:t>
            </w:r>
          </w:p>
          <w:p w14:paraId="2A0EA2CE" w14:textId="77777777" w:rsidR="00750843" w:rsidRDefault="00750843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 w:rsidR="00750843" w14:paraId="4FDF7059" w14:textId="77777777">
        <w:trPr>
          <w:trHeight w:val="295"/>
        </w:trPr>
        <w:tc>
          <w:tcPr>
            <w:tcW w:w="3162" w:type="dxa"/>
          </w:tcPr>
          <w:p w14:paraId="25F764F9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MY"/>
              </w:rPr>
              <w:t xml:space="preserve">Design Rationale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- Human Value Relevant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/>
              </w:rPr>
              <w:t>To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Game</w:t>
            </w:r>
          </w:p>
        </w:tc>
        <w:tc>
          <w:tcPr>
            <w:tcW w:w="1822" w:type="dxa"/>
          </w:tcPr>
          <w:p w14:paraId="1EE96FC3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14/05/2023 9am</w:t>
            </w:r>
          </w:p>
          <w:p w14:paraId="7C71545E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5/05/2023 8am</w:t>
            </w:r>
          </w:p>
        </w:tc>
        <w:tc>
          <w:tcPr>
            <w:tcW w:w="1778" w:type="dxa"/>
          </w:tcPr>
          <w:p w14:paraId="22BE93C2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14/05/2023 10am</w:t>
            </w:r>
          </w:p>
          <w:p w14:paraId="04374BD4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1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5/05/2023 8pm</w:t>
            </w:r>
          </w:p>
        </w:tc>
        <w:tc>
          <w:tcPr>
            <w:tcW w:w="1833" w:type="dxa"/>
          </w:tcPr>
          <w:p w14:paraId="5864A907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 day</w:t>
            </w:r>
          </w:p>
          <w:p w14:paraId="28B56768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1</w:t>
            </w:r>
            <w:r>
              <w:rPr>
                <w:rFonts w:eastAsiaTheme="minorEastAsia"/>
                <w:sz w:val="20"/>
                <w:szCs w:val="20"/>
                <w:lang w:val="en-MY"/>
              </w:rPr>
              <w:t xml:space="preserve"> day</w:t>
            </w:r>
          </w:p>
        </w:tc>
        <w:tc>
          <w:tcPr>
            <w:tcW w:w="2825" w:type="dxa"/>
          </w:tcPr>
          <w:p w14:paraId="524CCFE8" w14:textId="77777777" w:rsidR="00750843" w:rsidRDefault="0031489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Ong Di Sheng</w:t>
            </w:r>
          </w:p>
          <w:p w14:paraId="67D0C9ED" w14:textId="77777777" w:rsidR="00750843" w:rsidRDefault="0031489F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 w:rsidR="00750843" w14:paraId="51EACF34" w14:textId="77777777">
        <w:trPr>
          <w:trHeight w:val="511"/>
        </w:trPr>
        <w:tc>
          <w:tcPr>
            <w:tcW w:w="3162" w:type="dxa"/>
          </w:tcPr>
          <w:p w14:paraId="49E5EBB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Video </w:t>
            </w: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Photoing</w:t>
            </w:r>
            <w:proofErr w:type="spellEnd"/>
          </w:p>
        </w:tc>
        <w:tc>
          <w:tcPr>
            <w:tcW w:w="1822" w:type="dxa"/>
          </w:tcPr>
          <w:p w14:paraId="149075BE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16/05/2023 8am</w:t>
            </w:r>
          </w:p>
          <w:p w14:paraId="0501BE96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15/05/2023 10am</w:t>
            </w:r>
          </w:p>
          <w:p w14:paraId="2EF93BB0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7/05/2023 10am</w:t>
            </w:r>
          </w:p>
          <w:p w14:paraId="2A739572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17/05/2023 2pm</w:t>
            </w:r>
          </w:p>
        </w:tc>
        <w:tc>
          <w:tcPr>
            <w:tcW w:w="1778" w:type="dxa"/>
          </w:tcPr>
          <w:p w14:paraId="2F390D55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17/05/2023 6pm</w:t>
            </w:r>
          </w:p>
          <w:p w14:paraId="3AC14454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17/05/2023 11am</w:t>
            </w:r>
          </w:p>
          <w:p w14:paraId="23672B2D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7/05/2023 12pm</w:t>
            </w:r>
          </w:p>
          <w:p w14:paraId="47F01CF6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17/05/2023 4pm</w:t>
            </w:r>
          </w:p>
        </w:tc>
        <w:tc>
          <w:tcPr>
            <w:tcW w:w="1833" w:type="dxa"/>
          </w:tcPr>
          <w:p w14:paraId="6193EB5F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 day</w:t>
            </w:r>
          </w:p>
          <w:p w14:paraId="02B98BD5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 days</w:t>
            </w:r>
          </w:p>
          <w:p w14:paraId="23362892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hours</w:t>
            </w:r>
          </w:p>
          <w:p w14:paraId="6FBF39BD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</w:tcPr>
          <w:p w14:paraId="1616EA32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08232E40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Jia Chen</w:t>
            </w:r>
          </w:p>
          <w:p w14:paraId="48B1F590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T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ee Shun Yao</w:t>
            </w:r>
          </w:p>
          <w:p w14:paraId="6E266482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Ong Di Sheng</w:t>
            </w:r>
          </w:p>
        </w:tc>
      </w:tr>
      <w:tr w:rsidR="00750843" w14:paraId="7C071CA8" w14:textId="77777777">
        <w:trPr>
          <w:trHeight w:val="511"/>
        </w:trPr>
        <w:tc>
          <w:tcPr>
            <w:tcW w:w="3162" w:type="dxa"/>
          </w:tcPr>
          <w:p w14:paraId="381BE10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Video Editing</w:t>
            </w:r>
          </w:p>
        </w:tc>
        <w:tc>
          <w:tcPr>
            <w:tcW w:w="1822" w:type="dxa"/>
          </w:tcPr>
          <w:p w14:paraId="20946292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17/05/2023 8pm</w:t>
            </w:r>
          </w:p>
        </w:tc>
        <w:tc>
          <w:tcPr>
            <w:tcW w:w="1778" w:type="dxa"/>
          </w:tcPr>
          <w:p w14:paraId="77964823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17/05/2023 9pm</w:t>
            </w:r>
          </w:p>
        </w:tc>
        <w:tc>
          <w:tcPr>
            <w:tcW w:w="1833" w:type="dxa"/>
          </w:tcPr>
          <w:p w14:paraId="5B5A6365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 hour</w:t>
            </w:r>
          </w:p>
        </w:tc>
        <w:tc>
          <w:tcPr>
            <w:tcW w:w="2825" w:type="dxa"/>
          </w:tcPr>
          <w:p w14:paraId="35A3FD1F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6F326986" w14:textId="77777777" w:rsidR="00750843" w:rsidRDefault="00750843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  <w:tr w:rsidR="00750843" w14:paraId="1398170A" w14:textId="77777777">
        <w:trPr>
          <w:trHeight w:val="797"/>
        </w:trPr>
        <w:tc>
          <w:tcPr>
            <w:tcW w:w="3162" w:type="dxa"/>
          </w:tcPr>
          <w:p w14:paraId="37E35749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Screenshot of each Situation</w:t>
            </w:r>
          </w:p>
        </w:tc>
        <w:tc>
          <w:tcPr>
            <w:tcW w:w="1822" w:type="dxa"/>
          </w:tcPr>
          <w:p w14:paraId="279867E8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17/05/2023 11pm</w:t>
            </w:r>
          </w:p>
          <w:p w14:paraId="1CD707B3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17/05/2023 11pm</w:t>
            </w:r>
          </w:p>
          <w:p w14:paraId="004F1E65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17/05/2023 1pm</w:t>
            </w:r>
          </w:p>
        </w:tc>
        <w:tc>
          <w:tcPr>
            <w:tcW w:w="1778" w:type="dxa"/>
          </w:tcPr>
          <w:p w14:paraId="764DBD4A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17/05/2023 1am</w:t>
            </w:r>
          </w:p>
          <w:p w14:paraId="1F63AD5B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17/05/2023 1am</w:t>
            </w:r>
          </w:p>
          <w:p w14:paraId="4DFE4C75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17/05/2023 3pm</w:t>
            </w:r>
          </w:p>
        </w:tc>
        <w:tc>
          <w:tcPr>
            <w:tcW w:w="1833" w:type="dxa"/>
          </w:tcPr>
          <w:p w14:paraId="2FC7FA86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 hours</w:t>
            </w:r>
          </w:p>
          <w:p w14:paraId="25E2AE3D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 hours</w:t>
            </w:r>
          </w:p>
          <w:p w14:paraId="04431F8C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 hours</w:t>
            </w:r>
          </w:p>
        </w:tc>
        <w:tc>
          <w:tcPr>
            <w:tcW w:w="2825" w:type="dxa"/>
          </w:tcPr>
          <w:p w14:paraId="1E1DF8FB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7EE574B8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Kuah</w:t>
            </w:r>
            <w:proofErr w:type="spellEnd"/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Jia Chen</w:t>
            </w:r>
          </w:p>
          <w:p w14:paraId="43BBB83F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Ong Di Sheng</w:t>
            </w:r>
          </w:p>
        </w:tc>
      </w:tr>
    </w:tbl>
    <w:p w14:paraId="4CB89F6B" w14:textId="77777777" w:rsidR="00750843" w:rsidRDefault="00750843">
      <w:pPr>
        <w:rPr>
          <w:rFonts w:eastAsiaTheme="minorEastAsia"/>
        </w:rPr>
      </w:pPr>
    </w:p>
    <w:p w14:paraId="61C89BF8" w14:textId="77777777" w:rsidR="00750843" w:rsidRDefault="00750843">
      <w:pPr>
        <w:rPr>
          <w:rFonts w:eastAsiaTheme="minorEastAsia"/>
        </w:rPr>
      </w:pPr>
    </w:p>
    <w:p w14:paraId="68145999" w14:textId="77777777" w:rsidR="00750843" w:rsidRDefault="0031489F">
      <w:pPr>
        <w:spacing w:before="240" w:after="240"/>
        <w:rPr>
          <w:rFonts w:ascii="Calibri" w:eastAsia="SimSun" w:hAnsi="Calibri" w:cs="Calibri"/>
          <w:b/>
          <w:sz w:val="40"/>
          <w:szCs w:val="40"/>
          <w:lang w:val="en-US"/>
        </w:rPr>
      </w:pPr>
      <w:r>
        <w:rPr>
          <w:rFonts w:ascii="Calibri" w:eastAsia="SimSun" w:hAnsi="Calibri" w:cs="Calibri" w:hint="eastAsia"/>
          <w:b/>
          <w:sz w:val="40"/>
          <w:szCs w:val="40"/>
          <w:lang w:val="en-US"/>
        </w:rPr>
        <w:t>Sprint 4</w:t>
      </w:r>
    </w:p>
    <w:tbl>
      <w:tblPr>
        <w:tblStyle w:val="Style10"/>
        <w:tblW w:w="11420" w:type="dxa"/>
        <w:tblInd w:w="-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2"/>
        <w:gridCol w:w="1822"/>
        <w:gridCol w:w="1778"/>
        <w:gridCol w:w="1833"/>
        <w:gridCol w:w="2825"/>
      </w:tblGrid>
      <w:tr w:rsidR="00750843" w14:paraId="22750980" w14:textId="77777777">
        <w:trPr>
          <w:trHeight w:val="90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40FC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EDCB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Time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7476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Time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CC7A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time spent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36AB" w14:textId="77777777" w:rsidR="00750843" w:rsidRDefault="003148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 w:rsidR="00750843" w14:paraId="2AC2868D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42FF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Code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/>
              </w:rPr>
              <w:t>Prototype(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/>
              </w:rPr>
              <w:t>Advanced Feature: Computer VS Human)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261F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28/05/2023 1pm</w:t>
            </w:r>
          </w:p>
          <w:p w14:paraId="48686C45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28/05/2023 1pm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7A51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12/06/2023 6pm</w:t>
            </w:r>
          </w:p>
          <w:p w14:paraId="6B775ACD" w14:textId="77777777" w:rsidR="00750843" w:rsidRDefault="0031489F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 xml:space="preserve">12/06/2023 6pm 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6175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15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/>
              </w:rPr>
              <w:t>day</w:t>
            </w:r>
            <w:proofErr w:type="gramEnd"/>
          </w:p>
          <w:p w14:paraId="1A1EB06E" w14:textId="77777777" w:rsidR="00750843" w:rsidRDefault="0031489F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15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/>
              </w:rPr>
              <w:t>day</w:t>
            </w:r>
            <w:proofErr w:type="gramEnd"/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2728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bookmarkStart w:id="1" w:name="OLE_LINK2"/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bookmarkEnd w:id="1"/>
          <w:p w14:paraId="44E1F00A" w14:textId="77777777" w:rsidR="00750843" w:rsidRDefault="0031489F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MY"/>
              </w:rPr>
              <w:t>Kuah</w:t>
            </w:r>
            <w:proofErr w:type="spellEnd"/>
            <w:r>
              <w:rPr>
                <w:sz w:val="20"/>
                <w:szCs w:val="20"/>
                <w:lang w:val="en-MY"/>
              </w:rPr>
              <w:t xml:space="preserve"> Jia Chen</w:t>
            </w:r>
          </w:p>
        </w:tc>
      </w:tr>
      <w:tr w:rsidR="007C59D3" w:rsidRPr="00705AD2" w14:paraId="00387F0B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9DAD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Code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/>
              </w:rPr>
              <w:t>Prototype(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/>
              </w:rPr>
              <w:t>Advanced Feature: Tutorial mode and Hints button)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D68F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28/05/2023 2pm</w:t>
            </w:r>
          </w:p>
          <w:p w14:paraId="299DB025" w14:textId="37CC9421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2</w:t>
            </w:r>
            <w:r>
              <w:rPr>
                <w:rFonts w:eastAsiaTheme="minorEastAsia"/>
                <w:sz w:val="20"/>
                <w:szCs w:val="20"/>
                <w:lang w:val="en-MY"/>
              </w:rPr>
              <w:t xml:space="preserve">8/05/2023 2pm 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9801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11/06/2023 2pm</w:t>
            </w:r>
          </w:p>
          <w:p w14:paraId="217B3B0F" w14:textId="1AE36CC5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11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/0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6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/2023 2pm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4346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14 days</w:t>
            </w:r>
          </w:p>
          <w:p w14:paraId="0F956A18" w14:textId="4592FBF2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4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17F1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Ong Di Sheng</w:t>
            </w:r>
          </w:p>
          <w:p w14:paraId="7213E4AC" w14:textId="2454F6ED" w:rsidR="007C59D3" w:rsidRPr="00705AD2" w:rsidRDefault="007C59D3" w:rsidP="007C59D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MY"/>
              </w:rPr>
              <w:t>T</w:t>
            </w:r>
            <w:r>
              <w:rPr>
                <w:rFonts w:eastAsia="SimSun"/>
                <w:sz w:val="20"/>
                <w:szCs w:val="20"/>
                <w:lang w:val="en-MY"/>
              </w:rPr>
              <w:t>ee Shun Yao</w:t>
            </w:r>
          </w:p>
        </w:tc>
      </w:tr>
      <w:tr w:rsidR="007C59D3" w14:paraId="15A9F0A0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737C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Javadocs</w:t>
            </w:r>
            <w:proofErr w:type="spellEnd"/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0F27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4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 w14:paraId="6ABF085D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4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C8DA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7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 w14:paraId="421630B5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7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5D9A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 hours</w:t>
            </w:r>
          </w:p>
          <w:p w14:paraId="7AAED294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EB7" w14:textId="77777777" w:rsidR="007C59D3" w:rsidRDefault="007C59D3" w:rsidP="007C59D3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42F6EB34" w14:textId="77777777" w:rsidR="007C59D3" w:rsidRDefault="007C59D3" w:rsidP="007C59D3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SimSun"/>
                <w:sz w:val="20"/>
                <w:szCs w:val="20"/>
                <w:lang w:val="en-MY"/>
              </w:rPr>
              <w:t>Kuah</w:t>
            </w:r>
            <w:proofErr w:type="spellEnd"/>
            <w:r>
              <w:rPr>
                <w:rFonts w:eastAsia="SimSun"/>
                <w:sz w:val="20"/>
                <w:szCs w:val="20"/>
                <w:lang w:val="en-MY"/>
              </w:rPr>
              <w:t xml:space="preserve"> Jia Chen</w:t>
            </w:r>
          </w:p>
        </w:tc>
      </w:tr>
      <w:tr w:rsidR="007C59D3" w14:paraId="73E06B1F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EF96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User Story-Computer VS Human and rationale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0F93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US"/>
              </w:rPr>
              <w:t>am</w:t>
            </w:r>
          </w:p>
          <w:p w14:paraId="2386828D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US"/>
              </w:rPr>
              <w:t>am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1058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MY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MY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MY"/>
              </w:rPr>
              <w:t>pm</w:t>
            </w:r>
          </w:p>
          <w:p w14:paraId="2CBEF7DB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MY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MY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12</w:t>
            </w:r>
            <w:r>
              <w:rPr>
                <w:rFonts w:eastAsia="SimSun"/>
                <w:sz w:val="20"/>
                <w:szCs w:val="20"/>
                <w:lang w:val="en-MY"/>
              </w:rPr>
              <w:t>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5803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 xml:space="preserve">2 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hours</w:t>
            </w:r>
          </w:p>
          <w:p w14:paraId="2738418F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 xml:space="preserve">2 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D5F4" w14:textId="77777777" w:rsidR="007C59D3" w:rsidRDefault="007C59D3" w:rsidP="007C59D3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Theme="minorEastAsia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5D17C4A9" w14:textId="77777777" w:rsidR="007C59D3" w:rsidRDefault="007C59D3" w:rsidP="007C59D3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eastAsiaTheme="minorEastAsia"/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MY"/>
              </w:rPr>
              <w:t>Kuah</w:t>
            </w:r>
            <w:proofErr w:type="spellEnd"/>
            <w:r>
              <w:rPr>
                <w:rFonts w:eastAsiaTheme="minorEastAsia"/>
                <w:sz w:val="20"/>
                <w:szCs w:val="20"/>
                <w:lang w:val="en-MY"/>
              </w:rPr>
              <w:t xml:space="preserve"> Jia Chen</w:t>
            </w:r>
          </w:p>
        </w:tc>
      </w:tr>
      <w:tr w:rsidR="007C59D3" w:rsidRPr="00705AD2" w14:paraId="23DE0A3C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7B67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User Story - Tutorial mode and Hints Button and rationale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0281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10/06/2023 9am</w:t>
            </w:r>
          </w:p>
          <w:p w14:paraId="0CDCCAB4" w14:textId="40817E99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>/11/2023 8pm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72ED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10/06/2023 11pm</w:t>
            </w:r>
          </w:p>
          <w:p w14:paraId="0D591C48" w14:textId="735364BA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/11/2023 </w:t>
            </w:r>
            <w:r>
              <w:rPr>
                <w:rFonts w:eastAsia="SimSun"/>
                <w:sz w:val="20"/>
                <w:szCs w:val="20"/>
                <w:lang w:val="en-US"/>
              </w:rPr>
              <w:t>10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77BE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2 hours</w:t>
            </w:r>
          </w:p>
          <w:p w14:paraId="2E9EB52C" w14:textId="33D5D4A8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0A23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Ong Di Sheng</w:t>
            </w:r>
          </w:p>
          <w:p w14:paraId="1999299C" w14:textId="3DB51A44" w:rsidR="007C59D3" w:rsidRPr="00705AD2" w:rsidRDefault="007C59D3" w:rsidP="007C59D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 w:rsidR="007C59D3" w:rsidRPr="007C59D3" w14:paraId="5E28602C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5AFE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Guide to build run executable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88C8" w14:textId="5313D4CB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2/06/2023 4pm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3794" w14:textId="2DD85E1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MY"/>
              </w:rPr>
              <w:t>1</w:t>
            </w:r>
            <w:r>
              <w:rPr>
                <w:rFonts w:eastAsia="SimSun"/>
                <w:sz w:val="20"/>
                <w:szCs w:val="20"/>
                <w:lang w:val="en-MY"/>
              </w:rPr>
              <w:t>2/06/2023 5pm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D0DA" w14:textId="4A76393E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hour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1BDB" w14:textId="26B16D1B" w:rsidR="007C59D3" w:rsidRPr="007C59D3" w:rsidRDefault="007C59D3" w:rsidP="007C59D3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 w:rsidRPr="007C59D3">
              <w:rPr>
                <w:rFonts w:eastAsiaTheme="minorEastAsia" w:hint="eastAsia"/>
                <w:sz w:val="20"/>
                <w:szCs w:val="20"/>
                <w:lang w:val="en-MY"/>
              </w:rPr>
              <w:t>T</w:t>
            </w:r>
            <w:r w:rsidRPr="007C59D3"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 w:rsidR="007C59D3" w14:paraId="2E2EE36E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59FD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Class Diagram Update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2F3B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06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pm</w:t>
            </w:r>
          </w:p>
          <w:p w14:paraId="6B07364B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06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pm</w:t>
            </w:r>
          </w:p>
          <w:p w14:paraId="6A74B832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10/06/2023 2pm</w:t>
            </w:r>
          </w:p>
          <w:p w14:paraId="7453A89F" w14:textId="1ACB3EC4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10/06/2023 2pm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D2D3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5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 w14:paraId="454AB170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5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 w14:paraId="72ECB935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12/06/2023 5pm</w:t>
            </w:r>
          </w:p>
          <w:p w14:paraId="5E3CB441" w14:textId="7E8A16CB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12/06/2023 5pm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0604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days</w:t>
            </w:r>
          </w:p>
          <w:p w14:paraId="5C4EC54D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days</w:t>
            </w:r>
          </w:p>
          <w:p w14:paraId="5D67C68C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 days</w:t>
            </w:r>
          </w:p>
          <w:p w14:paraId="68DFB093" w14:textId="16E5B901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days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F189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7D07D3B4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sz w:val="20"/>
                <w:szCs w:val="20"/>
                <w:lang w:val="en-MY"/>
              </w:rPr>
              <w:t>Kuah</w:t>
            </w:r>
            <w:proofErr w:type="spellEnd"/>
            <w:r>
              <w:rPr>
                <w:sz w:val="20"/>
                <w:szCs w:val="20"/>
                <w:lang w:val="en-MY"/>
              </w:rPr>
              <w:t xml:space="preserve"> Jia Chen</w:t>
            </w:r>
          </w:p>
          <w:p w14:paraId="79780517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Ong Di Sheng</w:t>
            </w:r>
          </w:p>
          <w:p w14:paraId="758FF174" w14:textId="0F7F5D84" w:rsidR="007C59D3" w:rsidRDefault="007C59D3" w:rsidP="007C59D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 w:rsidR="007C59D3" w14:paraId="0D108D54" w14:textId="77777777"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C934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lastRenderedPageBreak/>
              <w:t xml:space="preserve">Design Rationale - What and Why Revised </w:t>
            </w:r>
            <w:proofErr w:type="gramStart"/>
            <w:r>
              <w:rPr>
                <w:rFonts w:eastAsia="SimSun" w:hint="eastAsia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Class Diagram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AC5B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06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5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pm</w:t>
            </w:r>
          </w:p>
          <w:p w14:paraId="1760CEFD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0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/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06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Theme="minorEastAsia" w:hint="eastAsia"/>
                <w:sz w:val="20"/>
                <w:szCs w:val="20"/>
                <w:lang w:val="en-US"/>
              </w:rPr>
              <w:t>5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pm</w:t>
            </w:r>
          </w:p>
          <w:p w14:paraId="352B200D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10/06/2023 6pm</w:t>
            </w:r>
          </w:p>
          <w:p w14:paraId="4136D814" w14:textId="139BD8FE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1/06/2023 6pm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59DE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 w14:paraId="67FC33EC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>/0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/2023 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>6</w:t>
            </w:r>
            <w:r>
              <w:rPr>
                <w:rFonts w:eastAsia="SimSun"/>
                <w:sz w:val="20"/>
                <w:szCs w:val="20"/>
                <w:lang w:val="en-US"/>
              </w:rPr>
              <w:t>pm</w:t>
            </w:r>
          </w:p>
          <w:p w14:paraId="3E31195C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12/06/2023 6pm</w:t>
            </w:r>
          </w:p>
          <w:p w14:paraId="24E09B5A" w14:textId="71285B76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1/06/2023 9pm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F5B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days</w:t>
            </w:r>
          </w:p>
          <w:p w14:paraId="72F7C554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2</w:t>
            </w: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 days</w:t>
            </w:r>
          </w:p>
          <w:p w14:paraId="24B99FE2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2 days</w:t>
            </w:r>
          </w:p>
          <w:p w14:paraId="44EC70B9" w14:textId="67E64F0F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3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3ACE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11C1EA73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proofErr w:type="spellStart"/>
            <w:r>
              <w:rPr>
                <w:sz w:val="20"/>
                <w:szCs w:val="20"/>
                <w:lang w:val="en-MY"/>
              </w:rPr>
              <w:t>Kuah</w:t>
            </w:r>
            <w:proofErr w:type="spellEnd"/>
            <w:r>
              <w:rPr>
                <w:sz w:val="20"/>
                <w:szCs w:val="20"/>
                <w:lang w:val="en-MY"/>
              </w:rPr>
              <w:t xml:space="preserve"> Jia Chen</w:t>
            </w:r>
          </w:p>
          <w:p w14:paraId="21856C68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sz w:val="20"/>
                <w:szCs w:val="20"/>
                <w:lang w:val="en-MY"/>
              </w:rPr>
              <w:t>Ong Di Sheng</w:t>
            </w:r>
          </w:p>
          <w:p w14:paraId="39B5C342" w14:textId="45A5F019" w:rsidR="007C59D3" w:rsidRDefault="007C59D3" w:rsidP="007C59D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 w:rsidR="007C59D3" w14:paraId="75FDA1AE" w14:textId="77777777">
        <w:trPr>
          <w:trHeight w:val="190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7488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Design Rationale - When Advanced Feature was Finalized: Computer VS Human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54E7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11/06/2023 4pm</w:t>
            </w:r>
          </w:p>
          <w:p w14:paraId="36371768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11/06/2023 4pm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C36D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12/06/2023 9pm</w:t>
            </w:r>
          </w:p>
          <w:p w14:paraId="121B13DA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12/06/2023 9pm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515C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 day</w:t>
            </w:r>
          </w:p>
          <w:p w14:paraId="199F14FC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 day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C3DE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HuangGuoYueYang</w:t>
            </w:r>
            <w:proofErr w:type="spellEnd"/>
          </w:p>
          <w:p w14:paraId="770AD797" w14:textId="0A013CB2" w:rsidR="007C59D3" w:rsidRPr="007C59D3" w:rsidRDefault="007C59D3" w:rsidP="007C59D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ind w:firstLineChars="0"/>
              <w:rPr>
                <w:rFonts w:eastAsiaTheme="minorEastAsia" w:hint="eastAsia"/>
                <w:sz w:val="20"/>
                <w:szCs w:val="20"/>
                <w:lang w:val="en-MY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val="en-MY"/>
              </w:rPr>
              <w:t>Kuah</w:t>
            </w:r>
            <w:proofErr w:type="spellEnd"/>
            <w:r>
              <w:rPr>
                <w:rFonts w:eastAsiaTheme="minorEastAsia"/>
                <w:sz w:val="20"/>
                <w:szCs w:val="20"/>
                <w:lang w:val="en-MY"/>
              </w:rPr>
              <w:t xml:space="preserve"> Jia Chen</w:t>
            </w:r>
          </w:p>
        </w:tc>
      </w:tr>
      <w:tr w:rsidR="007C59D3" w:rsidRPr="007C59D3" w14:paraId="14B3597E" w14:textId="77777777">
        <w:trPr>
          <w:trHeight w:val="190"/>
        </w:trPr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8AB9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Design Rationale - When Advanced Feature was Finalized: Tutorial mode and Hints button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E14A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11/06/2023 6pm</w:t>
            </w:r>
          </w:p>
          <w:p w14:paraId="47468E15" w14:textId="02D96E80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1</w:t>
            </w:r>
            <w:r>
              <w:rPr>
                <w:rFonts w:eastAsia="SimSun"/>
                <w:sz w:val="20"/>
                <w:szCs w:val="20"/>
                <w:lang w:val="en-US"/>
              </w:rPr>
              <w:t>1/06/2023 9pm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8ADF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/>
                <w:sz w:val="20"/>
                <w:szCs w:val="20"/>
                <w:lang w:val="en-MY"/>
              </w:rPr>
              <w:t>12/06/2023 6pm</w:t>
            </w:r>
          </w:p>
          <w:p w14:paraId="78C5A247" w14:textId="157157C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="SimSun"/>
                <w:sz w:val="20"/>
                <w:szCs w:val="20"/>
                <w:lang w:val="en-MY"/>
              </w:rPr>
            </w:pPr>
            <w:r>
              <w:rPr>
                <w:rFonts w:eastAsia="SimSun" w:hint="eastAsia"/>
                <w:sz w:val="20"/>
                <w:szCs w:val="20"/>
                <w:lang w:val="en-MY"/>
              </w:rPr>
              <w:t>1</w:t>
            </w:r>
            <w:r>
              <w:rPr>
                <w:rFonts w:eastAsia="SimSun"/>
                <w:sz w:val="20"/>
                <w:szCs w:val="20"/>
                <w:lang w:val="en-MY"/>
              </w:rPr>
              <w:t>1/06/2023 11pm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2B24" w14:textId="77777777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 day</w:t>
            </w:r>
          </w:p>
          <w:p w14:paraId="50EF7826" w14:textId="75E1BCE0" w:rsidR="007C59D3" w:rsidRDefault="007C59D3" w:rsidP="007C59D3">
            <w:pPr>
              <w:widowControl w:val="0"/>
              <w:spacing w:line="240" w:lineRule="auto"/>
              <w:jc w:val="both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/>
              </w:rPr>
              <w:t xml:space="preserve"> hours</w:t>
            </w:r>
          </w:p>
        </w:tc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6497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/>
                <w:sz w:val="20"/>
                <w:szCs w:val="20"/>
                <w:lang w:val="en-MY"/>
              </w:rPr>
              <w:t>Ong Di Sheng</w:t>
            </w:r>
            <w:r>
              <w:rPr>
                <w:rFonts w:eastAsiaTheme="minorEastAsia" w:hint="eastAsia"/>
                <w:sz w:val="20"/>
                <w:szCs w:val="20"/>
                <w:lang w:val="en-MY"/>
              </w:rPr>
              <w:t xml:space="preserve"> </w:t>
            </w:r>
          </w:p>
          <w:p w14:paraId="0DE13B79" w14:textId="2E4802EF" w:rsidR="007C59D3" w:rsidRPr="00AD64DA" w:rsidRDefault="007C59D3" w:rsidP="007C59D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eastAsiaTheme="minorEastAsia"/>
                <w:sz w:val="20"/>
                <w:szCs w:val="20"/>
                <w:lang w:val="en-MY"/>
              </w:rPr>
            </w:pPr>
            <w:r>
              <w:rPr>
                <w:rFonts w:eastAsiaTheme="minorEastAsia" w:hint="eastAsia"/>
                <w:sz w:val="20"/>
                <w:szCs w:val="20"/>
                <w:lang w:val="en-MY"/>
              </w:rPr>
              <w:t>T</w:t>
            </w:r>
            <w:r>
              <w:rPr>
                <w:rFonts w:eastAsiaTheme="minorEastAsia"/>
                <w:sz w:val="20"/>
                <w:szCs w:val="20"/>
                <w:lang w:val="en-MY"/>
              </w:rPr>
              <w:t>ee Shun Yao</w:t>
            </w:r>
          </w:p>
        </w:tc>
      </w:tr>
      <w:tr w:rsidR="007C59D3" w14:paraId="7460D27C" w14:textId="77777777">
        <w:trPr>
          <w:trHeight w:val="511"/>
        </w:trPr>
        <w:tc>
          <w:tcPr>
            <w:tcW w:w="3162" w:type="dxa"/>
          </w:tcPr>
          <w:p w14:paraId="3F7CE3A8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 xml:space="preserve">Video </w:t>
            </w:r>
            <w:proofErr w:type="spellStart"/>
            <w:r>
              <w:rPr>
                <w:rFonts w:eastAsia="SimSun" w:hint="eastAsia"/>
                <w:sz w:val="20"/>
                <w:szCs w:val="20"/>
                <w:lang w:val="en-US"/>
              </w:rPr>
              <w:t>Photoing</w:t>
            </w:r>
            <w:proofErr w:type="spellEnd"/>
          </w:p>
        </w:tc>
        <w:tc>
          <w:tcPr>
            <w:tcW w:w="1822" w:type="dxa"/>
          </w:tcPr>
          <w:p w14:paraId="600C37F5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12/06/2023 9am</w:t>
            </w:r>
          </w:p>
          <w:p w14:paraId="3536764E" w14:textId="2F8C7D4F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2/06/2023 4pm</w:t>
            </w:r>
          </w:p>
        </w:tc>
        <w:tc>
          <w:tcPr>
            <w:tcW w:w="1778" w:type="dxa"/>
          </w:tcPr>
          <w:p w14:paraId="0B9B7E9D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12/06/2023 12pm</w:t>
            </w:r>
          </w:p>
          <w:p w14:paraId="056552C0" w14:textId="6C8B9F43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2/06/2023 5pm</w:t>
            </w:r>
          </w:p>
        </w:tc>
        <w:tc>
          <w:tcPr>
            <w:tcW w:w="1833" w:type="dxa"/>
          </w:tcPr>
          <w:p w14:paraId="4B58922E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/>
                <w:sz w:val="20"/>
                <w:szCs w:val="20"/>
                <w:lang w:val="en-US"/>
              </w:rPr>
              <w:t>3 hours</w:t>
            </w:r>
          </w:p>
          <w:p w14:paraId="1B243D02" w14:textId="6FF720E9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2</w:t>
            </w:r>
            <w:r>
              <w:rPr>
                <w:rFonts w:eastAsia="SimSun"/>
                <w:sz w:val="20"/>
                <w:szCs w:val="20"/>
                <w:lang w:val="en-US"/>
              </w:rPr>
              <w:t xml:space="preserve"> hours</w:t>
            </w:r>
          </w:p>
        </w:tc>
        <w:tc>
          <w:tcPr>
            <w:tcW w:w="2825" w:type="dxa"/>
          </w:tcPr>
          <w:p w14:paraId="4E197477" w14:textId="77777777" w:rsidR="007C59D3" w:rsidRDefault="007C59D3" w:rsidP="007C59D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Ong Di Sheng</w:t>
            </w:r>
          </w:p>
          <w:p w14:paraId="5845447A" w14:textId="28E231AE" w:rsidR="007C59D3" w:rsidRPr="007C59D3" w:rsidRDefault="007C59D3" w:rsidP="007C59D3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ind w:firstLineChars="0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/>
              </w:rPr>
              <w:t>T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ee Shun Yao</w:t>
            </w:r>
          </w:p>
        </w:tc>
      </w:tr>
      <w:tr w:rsidR="007C59D3" w14:paraId="1E3E5234" w14:textId="77777777">
        <w:trPr>
          <w:trHeight w:val="511"/>
        </w:trPr>
        <w:tc>
          <w:tcPr>
            <w:tcW w:w="3162" w:type="dxa"/>
          </w:tcPr>
          <w:p w14:paraId="4177DAE7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  <w:r>
              <w:rPr>
                <w:rFonts w:eastAsia="SimSun" w:hint="eastAsia"/>
                <w:sz w:val="20"/>
                <w:szCs w:val="20"/>
                <w:lang w:val="en-US"/>
              </w:rPr>
              <w:t>Video Editing</w:t>
            </w:r>
          </w:p>
        </w:tc>
        <w:tc>
          <w:tcPr>
            <w:tcW w:w="1822" w:type="dxa"/>
          </w:tcPr>
          <w:p w14:paraId="2E15B380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US"/>
              </w:rPr>
            </w:pPr>
          </w:p>
        </w:tc>
        <w:tc>
          <w:tcPr>
            <w:tcW w:w="1778" w:type="dxa"/>
          </w:tcPr>
          <w:p w14:paraId="1193F857" w14:textId="77777777" w:rsidR="007C59D3" w:rsidRDefault="007C59D3" w:rsidP="007C59D3">
            <w:pPr>
              <w:widowControl w:val="0"/>
              <w:spacing w:line="240" w:lineRule="auto"/>
              <w:rPr>
                <w:rFonts w:eastAsia="SimSun"/>
                <w:sz w:val="20"/>
                <w:szCs w:val="20"/>
                <w:lang w:val="en-MY"/>
              </w:rPr>
            </w:pPr>
          </w:p>
        </w:tc>
        <w:tc>
          <w:tcPr>
            <w:tcW w:w="1833" w:type="dxa"/>
          </w:tcPr>
          <w:p w14:paraId="74AAD5FA" w14:textId="77777777" w:rsidR="007C59D3" w:rsidRDefault="007C59D3" w:rsidP="007C59D3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2825" w:type="dxa"/>
          </w:tcPr>
          <w:p w14:paraId="58DFD6BF" w14:textId="77777777" w:rsidR="007C59D3" w:rsidRDefault="007C59D3" w:rsidP="007C59D3">
            <w:pPr>
              <w:widowControl w:val="0"/>
              <w:spacing w:line="240" w:lineRule="auto"/>
              <w:rPr>
                <w:sz w:val="20"/>
                <w:szCs w:val="20"/>
                <w:lang w:val="en-MY"/>
              </w:rPr>
            </w:pPr>
          </w:p>
        </w:tc>
      </w:tr>
    </w:tbl>
    <w:p w14:paraId="57E44F2F" w14:textId="77777777" w:rsidR="00750843" w:rsidRDefault="00750843">
      <w:pPr>
        <w:rPr>
          <w:rFonts w:eastAsiaTheme="minorEastAsia"/>
        </w:rPr>
      </w:pPr>
    </w:p>
    <w:p w14:paraId="6CBEA40D" w14:textId="77777777" w:rsidR="00750843" w:rsidRDefault="00750843">
      <w:pPr>
        <w:rPr>
          <w:rFonts w:eastAsiaTheme="minorEastAsia"/>
        </w:rPr>
      </w:pPr>
    </w:p>
    <w:sectPr w:rsidR="007508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81AD" w14:textId="77777777" w:rsidR="00E26069" w:rsidRDefault="00E26069">
      <w:pPr>
        <w:spacing w:line="240" w:lineRule="auto"/>
      </w:pPr>
      <w:r>
        <w:separator/>
      </w:r>
    </w:p>
  </w:endnote>
  <w:endnote w:type="continuationSeparator" w:id="0">
    <w:p w14:paraId="155EBB8D" w14:textId="77777777" w:rsidR="00E26069" w:rsidRDefault="00E26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B634" w14:textId="77777777" w:rsidR="00E26069" w:rsidRDefault="00E26069">
      <w:r>
        <w:separator/>
      </w:r>
    </w:p>
  </w:footnote>
  <w:footnote w:type="continuationSeparator" w:id="0">
    <w:p w14:paraId="537C2721" w14:textId="77777777" w:rsidR="00E26069" w:rsidRDefault="00E26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8F537B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7E6F4B"/>
    <w:multiLevelType w:val="hybridMultilevel"/>
    <w:tmpl w:val="66A8C8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4E12E1"/>
    <w:multiLevelType w:val="hybridMultilevel"/>
    <w:tmpl w:val="E79260CC"/>
    <w:lvl w:ilvl="0" w:tplc="44090001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2" w15:restartNumberingAfterBreak="0">
    <w:nsid w:val="5E041D07"/>
    <w:multiLevelType w:val="multilevel"/>
    <w:tmpl w:val="5E041D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8C392F"/>
    <w:multiLevelType w:val="multilevel"/>
    <w:tmpl w:val="768C39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929543">
    <w:abstractNumId w:val="4"/>
  </w:num>
  <w:num w:numId="2" w16cid:durableId="1299920394">
    <w:abstractNumId w:val="3"/>
  </w:num>
  <w:num w:numId="3" w16cid:durableId="502744417">
    <w:abstractNumId w:val="10"/>
  </w:num>
  <w:num w:numId="4" w16cid:durableId="1803693876">
    <w:abstractNumId w:val="2"/>
  </w:num>
  <w:num w:numId="5" w16cid:durableId="807436033">
    <w:abstractNumId w:val="1"/>
  </w:num>
  <w:num w:numId="6" w16cid:durableId="1053962308">
    <w:abstractNumId w:val="6"/>
  </w:num>
  <w:num w:numId="7" w16cid:durableId="708066028">
    <w:abstractNumId w:val="7"/>
  </w:num>
  <w:num w:numId="8" w16cid:durableId="505823853">
    <w:abstractNumId w:val="13"/>
  </w:num>
  <w:num w:numId="9" w16cid:durableId="1436485431">
    <w:abstractNumId w:val="5"/>
  </w:num>
  <w:num w:numId="10" w16cid:durableId="269972664">
    <w:abstractNumId w:val="0"/>
  </w:num>
  <w:num w:numId="11" w16cid:durableId="438917564">
    <w:abstractNumId w:val="8"/>
  </w:num>
  <w:num w:numId="12" w16cid:durableId="747386216">
    <w:abstractNumId w:val="14"/>
  </w:num>
  <w:num w:numId="13" w16cid:durableId="117378590">
    <w:abstractNumId w:val="12"/>
  </w:num>
  <w:num w:numId="14" w16cid:durableId="440809452">
    <w:abstractNumId w:val="9"/>
  </w:num>
  <w:num w:numId="15" w16cid:durableId="8626742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U5YTk2NWU3OTRhNTU0YjZlNWE0ODExMjY4YzM0MTgifQ=="/>
  </w:docVars>
  <w:rsids>
    <w:rsidRoot w:val="00BC01B9"/>
    <w:rsid w:val="00157709"/>
    <w:rsid w:val="00302924"/>
    <w:rsid w:val="0031489F"/>
    <w:rsid w:val="0035173F"/>
    <w:rsid w:val="003F3F0C"/>
    <w:rsid w:val="00410E75"/>
    <w:rsid w:val="005459AD"/>
    <w:rsid w:val="005465B0"/>
    <w:rsid w:val="00665B5E"/>
    <w:rsid w:val="00671DA7"/>
    <w:rsid w:val="00705AD2"/>
    <w:rsid w:val="00750843"/>
    <w:rsid w:val="007C0CBA"/>
    <w:rsid w:val="007C59D3"/>
    <w:rsid w:val="00815F03"/>
    <w:rsid w:val="00892835"/>
    <w:rsid w:val="008D2449"/>
    <w:rsid w:val="0095715C"/>
    <w:rsid w:val="009C0A74"/>
    <w:rsid w:val="00AD0BE3"/>
    <w:rsid w:val="00AD64DA"/>
    <w:rsid w:val="00B029FF"/>
    <w:rsid w:val="00BC01B9"/>
    <w:rsid w:val="00C011F1"/>
    <w:rsid w:val="00C37483"/>
    <w:rsid w:val="00C61280"/>
    <w:rsid w:val="00E05495"/>
    <w:rsid w:val="00E05C67"/>
    <w:rsid w:val="00E13647"/>
    <w:rsid w:val="00E217D9"/>
    <w:rsid w:val="00E26069"/>
    <w:rsid w:val="00E73767"/>
    <w:rsid w:val="00FF7FE2"/>
    <w:rsid w:val="044B5535"/>
    <w:rsid w:val="047E103D"/>
    <w:rsid w:val="0E093B66"/>
    <w:rsid w:val="156C345F"/>
    <w:rsid w:val="1FAB0282"/>
    <w:rsid w:val="30135470"/>
    <w:rsid w:val="302A39F7"/>
    <w:rsid w:val="314F7B49"/>
    <w:rsid w:val="48EC5AF0"/>
    <w:rsid w:val="4B7864D2"/>
    <w:rsid w:val="52AE48A8"/>
    <w:rsid w:val="59552528"/>
    <w:rsid w:val="60F5158E"/>
    <w:rsid w:val="6822362E"/>
    <w:rsid w:val="70DA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A325"/>
  <w15:docId w15:val="{75DB1F1D-1B08-40B2-B231-CA5C1D02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EE06-65B5-4B0D-8D0E-B8B8AD6F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24605</dc:creator>
  <cp:lastModifiedBy>Shun Yao Tee</cp:lastModifiedBy>
  <cp:revision>17</cp:revision>
  <dcterms:created xsi:type="dcterms:W3CDTF">2023-04-02T13:35:00Z</dcterms:created>
  <dcterms:modified xsi:type="dcterms:W3CDTF">2023-06-12T14:04:00Z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C7A11BD62E9E4A53BFBC4F347020B2C5</vt:lpwstr>
  </property>
</Properties>
</file>